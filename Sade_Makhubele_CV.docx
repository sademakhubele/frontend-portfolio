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04CA1C">
      <w:pPr>
        <w:pStyle w:val="3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Sadè Makhubele</w:t>
      </w:r>
    </w:p>
    <w:p w14:paraId="156DBA1B">
      <w:r>
        <w:t>Location: Gauteng, South Africa</w:t>
      </w:r>
    </w:p>
    <w:p w14:paraId="4495534C">
      <w:r>
        <w:t>Phone: +27 79 536 8030</w:t>
      </w:r>
    </w:p>
    <w:p w14:paraId="61AE14AF">
      <w:r>
        <w:t>Email: smakhubele1994@gmail.com</w:t>
      </w:r>
    </w:p>
    <w:p w14:paraId="0F0FCB91">
      <w:r>
        <w:t>GitHub: github.com/sademakhubele</w:t>
      </w:r>
    </w:p>
    <w:p w14:paraId="47B38D7C">
      <w:r>
        <w:t>Portfolio: sademakhubele.netlify.app</w:t>
      </w:r>
    </w:p>
    <w:p w14:paraId="31C90E90">
      <w:pPr>
        <w:pStyle w:val="2"/>
      </w:pPr>
      <w:r>
        <w:t>Professional Summary</w:t>
      </w:r>
    </w:p>
    <w:p w14:paraId="4F7CE325">
      <w:r>
        <w:t>Motivated Front-End Developer with a strong foundation in HTML, CSS, JavaScript, and React. Backed by real freelance projects, self-taught initiative, and a solid year of front-end experience. Former sales and brand promoter with 6+ months of high-performance in customer engagement and persuasion—bringing both technical skill and people skills. Eager to join a fast-moving team where I can learn, grow, and deliver clean, user-friendly digital products.</w:t>
      </w:r>
    </w:p>
    <w:p w14:paraId="1ACE8AB6">
      <w:pPr>
        <w:pStyle w:val="2"/>
        <w:rPr>
          <w:color w:val="auto"/>
        </w:rPr>
      </w:pPr>
      <w:r>
        <w:rPr>
          <w:color w:val="auto"/>
        </w:rPr>
        <w:t>Technical Skills</w:t>
      </w:r>
    </w:p>
    <w:p w14:paraId="4818CD01">
      <w:r>
        <w:t>Languages: HTML5, CSS3, JavaScript (ES6+), TypeScript</w:t>
      </w:r>
    </w:p>
    <w:p w14:paraId="0EC75E1C">
      <w:r>
        <w:t>Libraries &amp; Frameworks: React.js, React Native, Tailwind CSS, Bootstrap</w:t>
      </w:r>
    </w:p>
    <w:p w14:paraId="3E34DA37">
      <w:r>
        <w:t>Tools: Git, GitHub, VS Code, Netlify, Firebase, Figma</w:t>
      </w:r>
    </w:p>
    <w:p w14:paraId="5530BB05">
      <w:r>
        <w:t>Other: Responsive Design, Mobile-First Design, Debugging, API Integration</w:t>
      </w:r>
    </w:p>
    <w:p w14:paraId="5F69CB55">
      <w:pPr>
        <w:pStyle w:val="2"/>
        <w:rPr>
          <w:color w:val="auto"/>
        </w:rPr>
      </w:pPr>
      <w:r>
        <w:rPr>
          <w:color w:val="auto"/>
        </w:rPr>
        <w:t>Projects</w:t>
      </w:r>
    </w:p>
    <w:p w14:paraId="3DB0D0A9">
      <w:r>
        <w:rPr>
          <w:b/>
        </w:rPr>
        <w:t>Z Learning Hub</w:t>
      </w:r>
      <w:r>
        <w:br w:type="textWrapping"/>
      </w:r>
      <w:r>
        <w:t>An educational platform built for Grade 9 learners, offering interactive quizzes, downloadable worksheets, and subject-based learning resources. Built with HTML, CSS, and JavaScript.</w:t>
      </w:r>
      <w:r>
        <w:br w:type="textWrapping"/>
      </w:r>
      <w:r>
        <w:t>GitHub: https://github.com/sademakhubele/z-learning-hub</w:t>
      </w:r>
    </w:p>
    <w:p w14:paraId="1C20A374">
      <w:r>
        <w:rPr>
          <w:b/>
        </w:rPr>
        <w:t>Sam Azuri Website</w:t>
      </w:r>
      <w:r>
        <w:br w:type="textWrapping"/>
      </w:r>
      <w:r>
        <w:t>A sleek, responsive portfolio and booking website for a makeup artist. Includes service listings, contact forms, and integrated WhatsApp booking. Built using React.</w:t>
      </w:r>
      <w:r>
        <w:br w:type="textWrapping"/>
      </w:r>
      <w:r>
        <w:t>GitHub: https://github.com/sademakhubele/sam-azuri-website</w:t>
      </w:r>
    </w:p>
    <w:p w14:paraId="2BED1428">
      <w:pPr>
        <w:pStyle w:val="23"/>
      </w:pPr>
      <w:r>
        <w:t>GPT-3 Website Clone – Built a responsive landing page using React and modern CSS. Features: Responsive layout, smooth animations, CTA flow. Tech: React, CSS Modules, Flexbox</w:t>
      </w:r>
    </w:p>
    <w:p w14:paraId="402D6B3A">
      <w:pPr>
        <w:pStyle w:val="23"/>
      </w:pPr>
      <w:r>
        <w:t>Weather App – Displays real-time weather using OpenWeather API. Tech: HTML, CSS, JavaScript, API</w:t>
      </w:r>
    </w:p>
    <w:p w14:paraId="1A362C1F">
      <w:pPr>
        <w:pStyle w:val="23"/>
      </w:pPr>
      <w:r>
        <w:t>Nike Website Clone – Interactive eCommerce UI with smooth scroll and category filtering. Tech: HTML, Tailwind CSS, JavaScript</w:t>
      </w:r>
    </w:p>
    <w:p w14:paraId="47D01B3B">
      <w:pPr>
        <w:pStyle w:val="23"/>
      </w:pPr>
      <w:r>
        <w:t>Quote Generator – Random quote app pulling from an API with social share functionality. Tech: JavaScript, CSS Grid</w:t>
      </w:r>
    </w:p>
    <w:p w14:paraId="654CCD0B">
      <w:pPr>
        <w:pStyle w:val="23"/>
        <w:numPr>
          <w:numId w:val="0"/>
        </w:numPr>
        <w:spacing w:after="200" w:line="276" w:lineRule="auto"/>
        <w:contextualSpacing/>
      </w:pPr>
    </w:p>
    <w:p w14:paraId="32956A68">
      <w:pPr>
        <w:pStyle w:val="4"/>
        <w:keepNext w:val="0"/>
        <w:keepLines w:val="0"/>
        <w:widowControl/>
        <w:suppressLineNumbers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Projects in Progress</w:t>
      </w:r>
    </w:p>
    <w:p w14:paraId="79D668E8">
      <w:pPr>
        <w:pStyle w:val="33"/>
        <w:keepNext w:val="0"/>
        <w:keepLines w:val="0"/>
        <w:widowControl/>
        <w:suppressLineNumbers w:val="0"/>
      </w:pPr>
      <w:r>
        <w:rPr>
          <w:rStyle w:val="34"/>
        </w:rPr>
        <w:t>Gold Piece</w:t>
      </w:r>
      <w:r>
        <w:t xml:space="preserve"> – </w:t>
      </w:r>
      <w:r>
        <w:rPr>
          <w:rStyle w:val="17"/>
        </w:rPr>
        <w:t>Mobile App (React Native)</w:t>
      </w:r>
      <w:r>
        <w:br w:type="textWrapping"/>
      </w:r>
      <w:r>
        <w:t>A mobile-first digital journal and wellness assistant designed to help users reflect through voice notes, AI-generated prompts, and therapeutic support. Still in development with plans to integrate secure user authentication, real-time transcription, and emotional insight tracking.</w:t>
      </w:r>
    </w:p>
    <w:p w14:paraId="2C026AF0">
      <w:pPr>
        <w:pStyle w:val="23"/>
        <w:numPr>
          <w:numId w:val="0"/>
        </w:numPr>
        <w:spacing w:after="200" w:line="276" w:lineRule="auto"/>
        <w:contextualSpacing/>
      </w:pPr>
    </w:p>
    <w:p w14:paraId="6FDB244B">
      <w:pPr>
        <w:pStyle w:val="2"/>
        <w:rPr>
          <w:color w:val="auto"/>
        </w:rPr>
      </w:pPr>
      <w:r>
        <w:rPr>
          <w:color w:val="auto"/>
        </w:rPr>
        <w:t>Work Experience</w:t>
      </w:r>
    </w:p>
    <w:p w14:paraId="2CE80470">
      <w:pPr>
        <w:pStyle w:val="23"/>
      </w:pPr>
      <w:r>
        <w:t>Sales Representative – Klein Karoo Seeds (6 months)</w:t>
      </w:r>
    </w:p>
    <w:p w14:paraId="5B33757E">
      <w:r>
        <w:t>Promoted agricultural products, built client relationships, and developed strong presentation skills.</w:t>
      </w:r>
    </w:p>
    <w:p w14:paraId="3768048B">
      <w:pPr>
        <w:pStyle w:val="23"/>
      </w:pPr>
      <w:r>
        <w:t>Brand Promoter – Tradeway (6 months)</w:t>
      </w:r>
    </w:p>
    <w:p w14:paraId="3B6D3904">
      <w:r>
        <w:t>Presented products in malls/stores, honed public speaking, teamwork, and customer engagement.</w:t>
      </w:r>
    </w:p>
    <w:p w14:paraId="1AD78FE5">
      <w:pPr>
        <w:pStyle w:val="2"/>
        <w:rPr>
          <w:color w:val="auto"/>
        </w:rPr>
      </w:pPr>
      <w:r>
        <w:rPr>
          <w:color w:val="auto"/>
        </w:rPr>
        <w:t>Education</w:t>
      </w:r>
    </w:p>
    <w:p w14:paraId="6EB5E292">
      <w:pPr>
        <w:pStyle w:val="23"/>
      </w:pPr>
      <w:r>
        <w:t>Self-Taught Developer – Ongoing</w:t>
      </w:r>
    </w:p>
    <w:p w14:paraId="520855D0">
      <w:r>
        <w:t>Completed 100+ hours of learning: freeCodeC</w:t>
      </w:r>
      <w:r>
        <w:rPr>
          <w:rFonts w:hint="default"/>
          <w:lang w:val="en-ZA"/>
        </w:rPr>
        <w:t>amp, SheCodes</w:t>
      </w:r>
      <w:r>
        <w:t>, YouTube (Traversy Media, Net Ninja), built &amp; deployed real-world websites.</w:t>
      </w:r>
    </w:p>
    <w:p w14:paraId="4FF1375C">
      <w:pPr>
        <w:pStyle w:val="23"/>
      </w:pPr>
      <w:r>
        <w:t>TVET College – N</w:t>
      </w:r>
      <w:r>
        <w:rPr>
          <w:rFonts w:hint="default"/>
          <w:lang w:val="en-ZA"/>
        </w:rPr>
        <w:t>4 Civil Engineering and Construction</w:t>
      </w:r>
      <w:r>
        <w:t xml:space="preserve"> (Currently Enrolled)</w:t>
      </w:r>
    </w:p>
    <w:p w14:paraId="464117D0">
      <w:pPr>
        <w:pStyle w:val="2"/>
        <w:rPr>
          <w:rFonts w:hint="default"/>
          <w:color w:val="auto"/>
          <w:lang w:val="en-ZA"/>
        </w:rPr>
      </w:pPr>
      <w:r>
        <w:rPr>
          <w:rFonts w:hint="default"/>
          <w:color w:val="auto"/>
          <w:lang w:val="en-ZA"/>
        </w:rPr>
        <w:t>Strengths</w:t>
      </w:r>
    </w:p>
    <w:p w14:paraId="43AE935E">
      <w:pPr>
        <w:pStyle w:val="23"/>
      </w:pPr>
      <w:r>
        <w:t>Fast learner, proactive, and self-motivated</w:t>
      </w:r>
    </w:p>
    <w:p w14:paraId="71733FB1">
      <w:pPr>
        <w:pStyle w:val="23"/>
      </w:pPr>
      <w:r>
        <w:t>Strong communicator with persuasive presentation skills</w:t>
      </w:r>
      <w:bookmarkStart w:id="0" w:name="_GoBack"/>
      <w:bookmarkEnd w:id="0"/>
    </w:p>
    <w:p w14:paraId="41C52653">
      <w:pPr>
        <w:pStyle w:val="23"/>
      </w:pPr>
      <w:r>
        <w:t>Passionate about tech, learning, and community growth</w:t>
      </w:r>
    </w:p>
    <w:p w14:paraId="67161066">
      <w:pPr>
        <w:pStyle w:val="23"/>
      </w:pPr>
      <w:r>
        <w:t>Excellent under pressure and deadline-driven</w:t>
      </w:r>
    </w:p>
    <w:p w14:paraId="45CD6F1A">
      <w:pPr>
        <w:pStyle w:val="2"/>
        <w:rPr>
          <w:color w:val="auto"/>
        </w:rPr>
      </w:pPr>
      <w:r>
        <w:rPr>
          <w:color w:val="auto"/>
        </w:rPr>
        <w:t>References</w:t>
      </w:r>
    </w:p>
    <w:p w14:paraId="1F53671D">
      <w:r>
        <w:t>Available upon request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3F674E0"/>
    <w:rsid w:val="7842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chris</cp:lastModifiedBy>
  <dcterms:modified xsi:type="dcterms:W3CDTF">2025-07-07T08:34:30Z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6112E1E2D4A54CF4BF481C46ACC49746_12</vt:lpwstr>
  </property>
</Properties>
</file>